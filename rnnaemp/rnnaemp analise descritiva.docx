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Tabela proveniente de um DataFrame</w:t>
      </w:r>
    </w:p>
    <w:p>
      <w:r>
        <w:t>Esta Tabela representa uma análise descritiva da variável "rnnaemp" da base de dados PWT (Penn World Table 10.0).</w:t>
        <w:br/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  <w:vAlign w:val="center"/>
          </w:tcPr>
          <w:p>
            <w:r>
              <w:t>Estatística</w:t>
            </w:r>
          </w:p>
        </w:tc>
        <w:tc>
          <w:tcPr>
            <w:tcW w:type="dxa" w:w="0"/>
            <w:vAlign w:val="center"/>
          </w:tcPr>
          <w:p>
            <w:r>
              <w:t>Brasil</w:t>
            </w:r>
          </w:p>
        </w:tc>
        <w:tc>
          <w:tcPr>
            <w:tcW w:type="dxa" w:w="0"/>
            <w:vAlign w:val="center"/>
          </w:tcPr>
          <w:p>
            <w:r>
              <w:t>Espanha</w:t>
            </w:r>
          </w:p>
        </w:tc>
      </w:tr>
      <w:tr>
        <w:tc>
          <w:tcPr>
            <w:tcW w:type="dxa" w:w="0"/>
            <w:vAlign w:val="center"/>
          </w:tcPr>
          <w:p>
            <w:r>
              <w:t>Média</w:t>
            </w:r>
          </w:p>
        </w:tc>
        <w:tc>
          <w:tcPr>
            <w:tcW w:type="dxa" w:w="0"/>
            <w:vAlign w:val="center"/>
          </w:tcPr>
          <w:p>
            <w:r>
              <w:t>119257.185</w:t>
            </w:r>
          </w:p>
        </w:tc>
        <w:tc>
          <w:tcPr>
            <w:tcW w:type="dxa" w:w="0"/>
            <w:vAlign w:val="center"/>
          </w:tcPr>
          <w:p>
            <w:r>
              <w:t>439874.497</w:t>
            </w:r>
          </w:p>
        </w:tc>
      </w:tr>
      <w:tr>
        <w:tc>
          <w:tcPr>
            <w:tcW w:type="dxa" w:w="0"/>
            <w:vAlign w:val="center"/>
          </w:tcPr>
          <w:p>
            <w:r>
              <w:t>Mediana</w:t>
            </w:r>
          </w:p>
        </w:tc>
        <w:tc>
          <w:tcPr>
            <w:tcW w:type="dxa" w:w="0"/>
            <w:vAlign w:val="center"/>
          </w:tcPr>
          <w:p>
            <w:r>
              <w:t>125831.522</w:t>
            </w:r>
          </w:p>
        </w:tc>
        <w:tc>
          <w:tcPr>
            <w:tcW w:type="dxa" w:w="0"/>
            <w:vAlign w:val="center"/>
          </w:tcPr>
          <w:p>
            <w:r>
              <w:t>472347.404</w:t>
            </w:r>
          </w:p>
        </w:tc>
      </w:tr>
      <w:tr>
        <w:tc>
          <w:tcPr>
            <w:tcW w:type="dxa" w:w="0"/>
            <w:vAlign w:val="center"/>
          </w:tcPr>
          <w:p>
            <w:r>
              <w:t>Desvio-Padrão</w:t>
            </w:r>
          </w:p>
        </w:tc>
        <w:tc>
          <w:tcPr>
            <w:tcW w:type="dxa" w:w="0"/>
            <w:vAlign w:val="center"/>
          </w:tcPr>
          <w:p>
            <w:r>
              <w:t>22203.857</w:t>
            </w:r>
          </w:p>
        </w:tc>
        <w:tc>
          <w:tcPr>
            <w:tcW w:type="dxa" w:w="0"/>
            <w:vAlign w:val="center"/>
          </w:tcPr>
          <w:p>
            <w:r>
              <w:t>119474.994</w:t>
            </w:r>
          </w:p>
        </w:tc>
      </w:tr>
      <w:tr>
        <w:tc>
          <w:tcPr>
            <w:tcW w:type="dxa" w:w="0"/>
            <w:vAlign w:val="center"/>
          </w:tcPr>
          <w:p>
            <w:r>
              <w:t>Mínimo</w:t>
            </w:r>
          </w:p>
        </w:tc>
        <w:tc>
          <w:tcPr>
            <w:tcW w:type="dxa" w:w="0"/>
            <w:vAlign w:val="center"/>
          </w:tcPr>
          <w:p>
            <w:r>
              <w:t>68347.157</w:t>
            </w:r>
          </w:p>
        </w:tc>
        <w:tc>
          <w:tcPr>
            <w:tcW w:type="dxa" w:w="0"/>
            <w:vAlign w:val="center"/>
          </w:tcPr>
          <w:p>
            <w:r>
              <w:t>192389.004</w:t>
            </w:r>
          </w:p>
        </w:tc>
      </w:tr>
      <w:tr>
        <w:tc>
          <w:tcPr>
            <w:tcW w:type="dxa" w:w="0"/>
            <w:vAlign w:val="center"/>
          </w:tcPr>
          <w:p>
            <w:r>
              <w:t>Máximo</w:t>
            </w:r>
          </w:p>
        </w:tc>
        <w:tc>
          <w:tcPr>
            <w:tcW w:type="dxa" w:w="0"/>
            <w:vAlign w:val="center"/>
          </w:tcPr>
          <w:p>
            <w:r>
              <w:t>148813.982</w:t>
            </w:r>
          </w:p>
        </w:tc>
        <w:tc>
          <w:tcPr>
            <w:tcW w:type="dxa" w:w="0"/>
            <w:vAlign w:val="center"/>
          </w:tcPr>
          <w:p>
            <w:r>
              <w:t>626400.227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