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"rtfpna"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1.18</w:t>
            </w:r>
          </w:p>
        </w:tc>
        <w:tc>
          <w:tcPr>
            <w:tcW w:type="dxa" w:w="0"/>
            <w:vAlign w:val="center"/>
          </w:tcPr>
          <w:p>
            <w:r>
              <w:t>0.995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1.158</w:t>
            </w:r>
          </w:p>
        </w:tc>
        <w:tc>
          <w:tcPr>
            <w:tcW w:type="dxa" w:w="0"/>
            <w:vAlign w:val="center"/>
          </w:tcPr>
          <w:p>
            <w:r>
              <w:t>1.001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0.107</w:t>
            </w:r>
          </w:p>
        </w:tc>
        <w:tc>
          <w:tcPr>
            <w:tcW w:type="dxa" w:w="0"/>
            <w:vAlign w:val="center"/>
          </w:tcPr>
          <w:p>
            <w:r>
              <w:t>0.063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0.971</w:t>
            </w:r>
          </w:p>
        </w:tc>
        <w:tc>
          <w:tcPr>
            <w:tcW w:type="dxa" w:w="0"/>
            <w:vAlign w:val="center"/>
          </w:tcPr>
          <w:p>
            <w:r>
              <w:t>0.823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1.45</w:t>
            </w:r>
          </w:p>
        </w:tc>
        <w:tc>
          <w:tcPr>
            <w:tcW w:type="dxa" w:w="0"/>
            <w:vAlign w:val="center"/>
          </w:tcPr>
          <w:p>
            <w:r>
              <w:t>1.072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