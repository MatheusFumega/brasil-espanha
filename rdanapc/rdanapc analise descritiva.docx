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"rdanapc"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11543.243</w:t>
            </w:r>
          </w:p>
        </w:tc>
        <w:tc>
          <w:tcPr>
            <w:tcW w:type="dxa" w:w="0"/>
            <w:vAlign w:val="center"/>
          </w:tcPr>
          <w:p>
            <w:r>
              <w:t>29386.642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11355.402</w:t>
            </w:r>
          </w:p>
        </w:tc>
        <w:tc>
          <w:tcPr>
            <w:tcW w:type="dxa" w:w="0"/>
            <w:vAlign w:val="center"/>
          </w:tcPr>
          <w:p>
            <w:r>
              <w:t>29002.36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2337.825</w:t>
            </w:r>
          </w:p>
        </w:tc>
        <w:tc>
          <w:tcPr>
            <w:tcW w:type="dxa" w:w="0"/>
            <w:vAlign w:val="center"/>
          </w:tcPr>
          <w:p>
            <w:r>
              <w:t>8074.415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6356.132</w:t>
            </w:r>
          </w:p>
        </w:tc>
        <w:tc>
          <w:tcPr>
            <w:tcW w:type="dxa" w:w="0"/>
            <w:vAlign w:val="center"/>
          </w:tcPr>
          <w:p>
            <w:r>
              <w:t>16433.014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16267.322</w:t>
            </w:r>
          </w:p>
        </w:tc>
        <w:tc>
          <w:tcPr>
            <w:tcW w:type="dxa" w:w="0"/>
            <w:vAlign w:val="center"/>
          </w:tcPr>
          <w:p>
            <w:r>
              <w:t>42330.233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