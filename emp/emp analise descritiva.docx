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"emp"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63.804</w:t>
            </w:r>
          </w:p>
        </w:tc>
        <w:tc>
          <w:tcPr>
            <w:tcW w:type="dxa" w:w="0"/>
            <w:vAlign w:val="center"/>
          </w:tcPr>
          <w:p>
            <w:r>
              <w:t>15.638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62.22</w:t>
            </w:r>
          </w:p>
        </w:tc>
        <w:tc>
          <w:tcPr>
            <w:tcW w:type="dxa" w:w="0"/>
            <w:vAlign w:val="center"/>
          </w:tcPr>
          <w:p>
            <w:r>
              <w:t>14.164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19.23</w:t>
            </w:r>
          </w:p>
        </w:tc>
        <w:tc>
          <w:tcPr>
            <w:tcW w:type="dxa" w:w="0"/>
            <w:vAlign w:val="center"/>
          </w:tcPr>
          <w:p>
            <w:r>
              <w:t>2.874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29.117</w:t>
            </w:r>
          </w:p>
        </w:tc>
        <w:tc>
          <w:tcPr>
            <w:tcW w:type="dxa" w:w="0"/>
            <w:vAlign w:val="center"/>
          </w:tcPr>
          <w:p>
            <w:r>
              <w:t>11.867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93.957</w:t>
            </w:r>
          </w:p>
        </w:tc>
        <w:tc>
          <w:tcPr>
            <w:tcW w:type="dxa" w:w="0"/>
            <w:vAlign w:val="center"/>
          </w:tcPr>
          <w:p>
            <w:r>
              <w:t>21.006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