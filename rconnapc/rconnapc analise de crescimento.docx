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"rconnapc"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1.9032</w:t>
            </w:r>
          </w:p>
        </w:tc>
        <w:tc>
          <w:tcPr>
            <w:tcW w:type="dxa" w:w="0"/>
            <w:vAlign w:val="center"/>
          </w:tcPr>
          <w:p>
            <w:r>
              <w:t>1.9185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2.1693</w:t>
            </w:r>
          </w:p>
        </w:tc>
        <w:tc>
          <w:tcPr>
            <w:tcW w:type="dxa" w:w="0"/>
            <w:vAlign w:val="center"/>
          </w:tcPr>
          <w:p>
            <w:r>
              <w:t>2.5533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1.5144</w:t>
            </w:r>
          </w:p>
        </w:tc>
        <w:tc>
          <w:tcPr>
            <w:tcW w:type="dxa" w:w="0"/>
            <w:vAlign w:val="center"/>
          </w:tcPr>
          <w:p>
            <w:r>
              <w:t>0.8752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