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Tabela proveniente de um DataFrame</w:t>
      </w:r>
    </w:p>
    <w:p>
      <w:r>
        <w:t>Esta Tabela representa uma análise descritiva da variável "rconnapc" da base de dados PWT (Penn World Table 10.0).</w:t>
        <w:br/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  <w:vAlign w:val="center"/>
          </w:tcPr>
          <w:p>
            <w:r>
              <w:t>Estatística</w:t>
            </w:r>
          </w:p>
        </w:tc>
        <w:tc>
          <w:tcPr>
            <w:tcW w:type="dxa" w:w="0"/>
            <w:vAlign w:val="center"/>
          </w:tcPr>
          <w:p>
            <w:r>
              <w:t>Brasil</w:t>
            </w:r>
          </w:p>
        </w:tc>
        <w:tc>
          <w:tcPr>
            <w:tcW w:type="dxa" w:w="0"/>
            <w:vAlign w:val="center"/>
          </w:tcPr>
          <w:p>
            <w:r>
              <w:t>Espanha</w:t>
            </w:r>
          </w:p>
        </w:tc>
      </w:tr>
      <w:tr>
        <w:tc>
          <w:tcPr>
            <w:tcW w:type="dxa" w:w="0"/>
            <w:vAlign w:val="center"/>
          </w:tcPr>
          <w:p>
            <w:r>
              <w:t>Média</w:t>
            </w:r>
          </w:p>
        </w:tc>
        <w:tc>
          <w:tcPr>
            <w:tcW w:type="dxa" w:w="0"/>
            <w:vAlign w:val="center"/>
          </w:tcPr>
          <w:p>
            <w:r>
              <w:t>9007.332</w:t>
            </w:r>
          </w:p>
        </w:tc>
        <w:tc>
          <w:tcPr>
            <w:tcW w:type="dxa" w:w="0"/>
            <w:vAlign w:val="center"/>
          </w:tcPr>
          <w:p>
            <w:r>
              <w:t>21229.212</w:t>
            </w:r>
          </w:p>
        </w:tc>
      </w:tr>
      <w:tr>
        <w:tc>
          <w:tcPr>
            <w:tcW w:type="dxa" w:w="0"/>
            <w:vAlign w:val="center"/>
          </w:tcPr>
          <w:p>
            <w:r>
              <w:t>Mediana</w:t>
            </w:r>
          </w:p>
        </w:tc>
        <w:tc>
          <w:tcPr>
            <w:tcW w:type="dxa" w:w="0"/>
            <w:vAlign w:val="center"/>
          </w:tcPr>
          <w:p>
            <w:r>
              <w:t>8785.442</w:t>
            </w:r>
          </w:p>
        </w:tc>
        <w:tc>
          <w:tcPr>
            <w:tcW w:type="dxa" w:w="0"/>
            <w:vAlign w:val="center"/>
          </w:tcPr>
          <w:p>
            <w:r>
              <w:t>21079.574</w:t>
            </w:r>
          </w:p>
        </w:tc>
      </w:tr>
      <w:tr>
        <w:tc>
          <w:tcPr>
            <w:tcW w:type="dxa" w:w="0"/>
            <w:vAlign w:val="center"/>
          </w:tcPr>
          <w:p>
            <w:r>
              <w:t>Desvio-Padrão</w:t>
            </w:r>
          </w:p>
        </w:tc>
        <w:tc>
          <w:tcPr>
            <w:tcW w:type="dxa" w:w="0"/>
            <w:vAlign w:val="center"/>
          </w:tcPr>
          <w:p>
            <w:r>
              <w:t>2005.29</w:t>
            </w:r>
          </w:p>
        </w:tc>
        <w:tc>
          <w:tcPr>
            <w:tcW w:type="dxa" w:w="0"/>
            <w:vAlign w:val="center"/>
          </w:tcPr>
          <w:p>
            <w:r>
              <w:t>5685.081</w:t>
            </w:r>
          </w:p>
        </w:tc>
      </w:tr>
      <w:tr>
        <w:tc>
          <w:tcPr>
            <w:tcW w:type="dxa" w:w="0"/>
            <w:vAlign w:val="center"/>
          </w:tcPr>
          <w:p>
            <w:r>
              <w:t>Mínimo</w:t>
            </w:r>
          </w:p>
        </w:tc>
        <w:tc>
          <w:tcPr>
            <w:tcW w:type="dxa" w:w="0"/>
            <w:vAlign w:val="center"/>
          </w:tcPr>
          <w:p>
            <w:r>
              <w:t>4815.336</w:t>
            </w:r>
          </w:p>
        </w:tc>
        <w:tc>
          <w:tcPr>
            <w:tcW w:type="dxa" w:w="0"/>
            <w:vAlign w:val="center"/>
          </w:tcPr>
          <w:p>
            <w:r>
              <w:t>11475.388</w:t>
            </w:r>
          </w:p>
        </w:tc>
      </w:tr>
      <w:tr>
        <w:tc>
          <w:tcPr>
            <w:tcW w:type="dxa" w:w="0"/>
            <w:vAlign w:val="center"/>
          </w:tcPr>
          <w:p>
            <w:r>
              <w:t>Máximo</w:t>
            </w:r>
          </w:p>
        </w:tc>
        <w:tc>
          <w:tcPr>
            <w:tcW w:type="dxa" w:w="0"/>
            <w:vAlign w:val="center"/>
          </w:tcPr>
          <w:p>
            <w:r>
              <w:t>12774.491</w:t>
            </w:r>
          </w:p>
        </w:tc>
        <w:tc>
          <w:tcPr>
            <w:tcW w:type="dxa" w:w="0"/>
            <w:vAlign w:val="center"/>
          </w:tcPr>
          <w:p>
            <w:r>
              <w:t>29118.263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